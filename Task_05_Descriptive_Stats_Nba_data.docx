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8C619" w14:textId="77777777" w:rsidR="00A0080D" w:rsidRDefault="005C4B7C">
      <w:pPr>
        <w:pStyle w:val="Title"/>
      </w:pPr>
      <w:r>
        <w:t>Analysis of NBA Player Performance Using Pyt</w:t>
      </w:r>
      <w:bookmarkStart w:id="0" w:name="_GoBack"/>
      <w:bookmarkEnd w:id="0"/>
      <w:r>
        <w:t>hon and ChatGPT (2022–23)</w:t>
      </w:r>
    </w:p>
    <w:p w14:paraId="2E345339" w14:textId="77777777" w:rsidR="00A0080D" w:rsidRDefault="005C4B7C">
      <w:r>
        <w:t xml:space="preserve">Updated submission aligned to the course Task 5 requirements. This version loads the dataset from Nba_data.csv by default and includes a reproducible notebook, visuals, and saved </w:t>
      </w:r>
      <w:r>
        <w:t>outputs for the reporting form.</w:t>
      </w:r>
    </w:p>
    <w:p w14:paraId="286976A5" w14:textId="77777777" w:rsidR="00A0080D" w:rsidRDefault="005C4B7C">
      <w:pPr>
        <w:pStyle w:val="Heading1"/>
      </w:pPr>
      <w:r>
        <w:t>Overview</w:t>
      </w:r>
    </w:p>
    <w:p w14:paraId="70F94F9C" w14:textId="77777777" w:rsidR="00A0080D" w:rsidRDefault="005C4B7C">
      <w:r>
        <w:t>Goal: Answer six descriptive questions using Python and contrast with ChatGPT’s narrative strengths. Data columns include Player, PTS, REB, AST, STL, BLK, FG%, 3P%, FT%. The notebook: Task_05_Complete_NBA_LLManalysi</w:t>
      </w:r>
      <w:r>
        <w:t>s_NbaData.ipynb.</w:t>
      </w:r>
    </w:p>
    <w:p w14:paraId="2770124D" w14:textId="77777777" w:rsidR="00A0080D" w:rsidRDefault="005C4B7C">
      <w:pPr>
        <w:pStyle w:val="Heading1"/>
      </w:pPr>
      <w:r>
        <w:t>Dataset</w:t>
      </w:r>
    </w:p>
    <w:p w14:paraId="117AECEA" w14:textId="77777777" w:rsidR="005C4B7C" w:rsidRDefault="005C4B7C">
      <w:r>
        <w:t>Primary file name: Nba_data.csv (root).</w:t>
      </w:r>
    </w:p>
    <w:p w14:paraId="33DF97CA" w14:textId="77777777" w:rsidR="00A0080D" w:rsidRDefault="005C4B7C">
      <w:r>
        <w:t>Percentages (FG%, 3P%, FT%) are normalized to 0–1 if provided in 0–100 form.</w:t>
      </w:r>
    </w:p>
    <w:p w14:paraId="23CEDE80" w14:textId="77777777" w:rsidR="00A0080D" w:rsidRDefault="005C4B7C">
      <w:pPr>
        <w:pStyle w:val="Heading1"/>
      </w:pPr>
      <w:r>
        <w:t>Methods</w:t>
      </w:r>
    </w:p>
    <w:p w14:paraId="523A9E3B" w14:textId="77777777" w:rsidR="00A0080D" w:rsidRDefault="005C4B7C">
      <w:r>
        <w:t>• Data cleaning</w:t>
      </w:r>
      <w:r>
        <w:t xml:space="preserve"> (type coercion, percent normalization)</w:t>
      </w:r>
    </w:p>
    <w:p w14:paraId="2DD50D15" w14:textId="77777777" w:rsidR="00A0080D" w:rsidRDefault="005C4B7C">
      <w:r>
        <w:t>• Deterministic queries for Q1, Q2, Q5, Q6</w:t>
      </w:r>
    </w:p>
    <w:p w14:paraId="6163BBB0" w14:textId="77777777" w:rsidR="00A0080D" w:rsidRDefault="005C4B7C">
      <w:r>
        <w:t>• Z-score composite for 'most complete' and 'best shooter'</w:t>
      </w:r>
    </w:p>
    <w:p w14:paraId="4A243FB4" w14:textId="77777777" w:rsidR="00A0080D" w:rsidRDefault="005C4B7C">
      <w:r>
        <w:t>• Visuals: top-10 scorers bar chart, assists histogram, PTS vs AST scatter</w:t>
      </w:r>
    </w:p>
    <w:p w14:paraId="6BACC464" w14:textId="77777777" w:rsidR="00A0080D" w:rsidRDefault="005C4B7C">
      <w:r>
        <w:t>• Saved outputs: q3_composite_table.csv</w:t>
      </w:r>
      <w:r>
        <w:t xml:space="preserve"> and summary_answers.json</w:t>
      </w:r>
    </w:p>
    <w:p w14:paraId="5DF70EA9" w14:textId="77777777" w:rsidR="00A0080D" w:rsidRDefault="005C4B7C">
      <w:pPr>
        <w:pStyle w:val="Heading1"/>
      </w:pPr>
      <w:r>
        <w:t>Questions &amp; Answers</w:t>
      </w:r>
    </w:p>
    <w:p w14:paraId="69FA5D9B" w14:textId="77777777" w:rsidR="00A0080D" w:rsidRDefault="005C4B7C">
      <w:pPr>
        <w:pStyle w:val="Heading2"/>
      </w:pPr>
      <w:r>
        <w:t>Q1. Who scored the most points per game?</w:t>
      </w:r>
    </w:p>
    <w:p w14:paraId="44E5F8F2" w14:textId="77777777" w:rsidR="00A0080D" w:rsidRDefault="005C4B7C">
      <w:r>
        <w:t>Python</w:t>
      </w:r>
    </w:p>
    <w:p w14:paraId="458C3C7F" w14:textId="77777777" w:rsidR="00A0080D" w:rsidRDefault="005C4B7C">
      <w:r>
        <w:t>top_scorer = df.loc[df['PTS'].idxmax()]</w:t>
      </w:r>
    </w:p>
    <w:p w14:paraId="2FF9B326" w14:textId="77777777" w:rsidR="00A0080D" w:rsidRDefault="005C4B7C">
      <w:r>
        <w:t>Output example: Joel Embiid (33.1 PPG)</w:t>
      </w:r>
    </w:p>
    <w:p w14:paraId="195A7892" w14:textId="77777777" w:rsidR="00A0080D" w:rsidRDefault="005C4B7C">
      <w:r>
        <w:t>ChatGPT</w:t>
      </w:r>
    </w:p>
    <w:p w14:paraId="3ED0429E" w14:textId="77777777" w:rsidR="00A0080D" w:rsidRDefault="005C4B7C">
      <w:r>
        <w:lastRenderedPageBreak/>
        <w:t>Given a table of PPG, LLM returns Joel Embiid (33.1).</w:t>
      </w:r>
    </w:p>
    <w:p w14:paraId="56988F79" w14:textId="77777777" w:rsidR="00A0080D" w:rsidRDefault="005C4B7C">
      <w:r>
        <w:t>Match: Yes</w:t>
      </w:r>
    </w:p>
    <w:p w14:paraId="35C4FA43" w14:textId="77777777" w:rsidR="00A0080D" w:rsidRDefault="005C4B7C">
      <w:pPr>
        <w:pStyle w:val="Heading2"/>
      </w:pPr>
      <w:r>
        <w:t>Q2. Who is</w:t>
      </w:r>
      <w:r>
        <w:t xml:space="preserve"> the best all-around player (PTS + REB + AST)?</w:t>
      </w:r>
    </w:p>
    <w:p w14:paraId="60C1A5FE" w14:textId="77777777" w:rsidR="00A0080D" w:rsidRDefault="005C4B7C">
      <w:r>
        <w:t>Python</w:t>
      </w:r>
    </w:p>
    <w:p w14:paraId="0009F052" w14:textId="77777777" w:rsidR="00A0080D" w:rsidRDefault="005C4B7C">
      <w:r>
        <w:t>df['ALL_AROUND'] = df[['PTS','REB','AST']].sum(axis=1, skipna=True)</w:t>
      </w:r>
    </w:p>
    <w:p w14:paraId="1855349C" w14:textId="77777777" w:rsidR="00A0080D" w:rsidRDefault="005C4B7C">
      <w:r>
        <w:t>best_all = df.loc[df['ALL_AROUND'].idxmax()]</w:t>
      </w:r>
    </w:p>
    <w:p w14:paraId="17D00EB5" w14:textId="77777777" w:rsidR="00A0080D" w:rsidRDefault="005C4B7C">
      <w:r>
        <w:t>Output example: Luka Dončić (≈49 combined).</w:t>
      </w:r>
    </w:p>
    <w:p w14:paraId="23D0E235" w14:textId="77777777" w:rsidR="00A0080D" w:rsidRDefault="005C4B7C">
      <w:r>
        <w:t>ChatGPT</w:t>
      </w:r>
    </w:p>
    <w:p w14:paraId="1F82D23B" w14:textId="77777777" w:rsidR="00A0080D" w:rsidRDefault="005C4B7C">
      <w:r>
        <w:t>Returns Luka Dončić with 32.4 + 8.6 +</w:t>
      </w:r>
      <w:r>
        <w:t xml:space="preserve"> 8.0 ≈ 49.</w:t>
      </w:r>
    </w:p>
    <w:p w14:paraId="78C7F3ED" w14:textId="77777777" w:rsidR="00A0080D" w:rsidRDefault="005C4B7C">
      <w:r>
        <w:t>Match: Yes</w:t>
      </w:r>
    </w:p>
    <w:p w14:paraId="29E5CAC7" w14:textId="77777777" w:rsidR="00A0080D" w:rsidRDefault="005C4B7C">
      <w:pPr>
        <w:pStyle w:val="Heading2"/>
      </w:pPr>
      <w:r>
        <w:t>Q3. Who is the “most complete” player?</w:t>
      </w:r>
    </w:p>
    <w:p w14:paraId="6FA0FB8C" w14:textId="77777777" w:rsidR="00A0080D" w:rsidRDefault="005C4B7C">
      <w:r>
        <w:t>Approach</w:t>
      </w:r>
    </w:p>
    <w:p w14:paraId="0DDF201A" w14:textId="77777777" w:rsidR="00A0080D" w:rsidRDefault="005C4B7C">
      <w:r>
        <w:t>Use a transparent composite: mean of per-feature z-scores across available stats (PTS, REB, AST, STL, BLK, FG%, 3P%, FT%).</w:t>
      </w:r>
    </w:p>
    <w:p w14:paraId="43DF2AD6" w14:textId="77777777" w:rsidR="00A0080D" w:rsidRDefault="005C4B7C">
      <w:r>
        <w:t>ChatGPT</w:t>
      </w:r>
    </w:p>
    <w:p w14:paraId="637B1FB8" w14:textId="77777777" w:rsidR="00A0080D" w:rsidRDefault="005C4B7C">
      <w:r>
        <w:t xml:space="preserve">Gives a narrative rationale (e.g., Jokic/Giannis) but </w:t>
      </w:r>
      <w:r>
        <w:t>depends on definition. No single 'ground truth'.</w:t>
      </w:r>
    </w:p>
    <w:p w14:paraId="057CB6BB" w14:textId="77777777" w:rsidR="00A0080D" w:rsidRDefault="005C4B7C">
      <w:pPr>
        <w:pStyle w:val="Heading2"/>
      </w:pPr>
      <w:r>
        <w:t>Q4. Who is the best shooter?</w:t>
      </w:r>
    </w:p>
    <w:p w14:paraId="1C7AD218" w14:textId="77777777" w:rsidR="00A0080D" w:rsidRDefault="005C4B7C">
      <w:r>
        <w:t>Python</w:t>
      </w:r>
    </w:p>
    <w:p w14:paraId="2EDA9200" w14:textId="77777777" w:rsidR="00A0080D" w:rsidRDefault="005C4B7C">
      <w:r>
        <w:t>Leaders by stat: max FG%, max 3P%, max FT%; plus a composite across the three as a tie-breaker.</w:t>
      </w:r>
    </w:p>
    <w:p w14:paraId="121FD515" w14:textId="77777777" w:rsidR="00A0080D" w:rsidRDefault="005C4B7C">
      <w:r>
        <w:t>ChatGPT</w:t>
      </w:r>
    </w:p>
    <w:p w14:paraId="6A3E3A41" w14:textId="77777777" w:rsidR="00A0080D" w:rsidRDefault="005C4B7C">
      <w:r>
        <w:t>Nuanced: Curry for 3P, Durant for FG and FT, or composite for overa</w:t>
      </w:r>
      <w:r>
        <w:t>ll efficiency.</w:t>
      </w:r>
    </w:p>
    <w:p w14:paraId="704DAF38" w14:textId="77777777" w:rsidR="00A0080D" w:rsidRDefault="005C4B7C">
      <w:r>
        <w:t>Match: Partial (definition-dependent).</w:t>
      </w:r>
    </w:p>
    <w:p w14:paraId="6F47EEDA" w14:textId="77777777" w:rsidR="00A0080D" w:rsidRDefault="005C4B7C">
      <w:pPr>
        <w:pStyle w:val="Heading2"/>
      </w:pPr>
      <w:r>
        <w:t>Q5. How many players averaged ≥ 25 PPG?</w:t>
      </w:r>
    </w:p>
    <w:p w14:paraId="35A3169C" w14:textId="77777777" w:rsidR="00A0080D" w:rsidRDefault="005C4B7C">
      <w:r>
        <w:t>Python</w:t>
      </w:r>
    </w:p>
    <w:p w14:paraId="4CA72A6D" w14:textId="77777777" w:rsidR="00A0080D" w:rsidRDefault="005C4B7C">
      <w:r>
        <w:t>int((df['PTS'] &gt;= 25).sum())</w:t>
      </w:r>
    </w:p>
    <w:p w14:paraId="44136393" w14:textId="77777777" w:rsidR="00A0080D" w:rsidRDefault="005C4B7C">
      <w:r>
        <w:t>Example result on sample: 15</w:t>
      </w:r>
    </w:p>
    <w:p w14:paraId="36DFDF49" w14:textId="77777777" w:rsidR="00A0080D" w:rsidRDefault="005C4B7C">
      <w:r>
        <w:t>ChatGPT</w:t>
      </w:r>
    </w:p>
    <w:p w14:paraId="4585C80A" w14:textId="77777777" w:rsidR="00A0080D" w:rsidRDefault="005C4B7C">
      <w:r>
        <w:t>Correct when table is parsed accurately.</w:t>
      </w:r>
    </w:p>
    <w:p w14:paraId="3857FD47" w14:textId="77777777" w:rsidR="00A0080D" w:rsidRDefault="005C4B7C">
      <w:pPr>
        <w:pStyle w:val="Heading2"/>
      </w:pPr>
      <w:r>
        <w:t>Q6. How many players averaged ≥ 8 AST?</w:t>
      </w:r>
    </w:p>
    <w:p w14:paraId="229C57E0" w14:textId="77777777" w:rsidR="00A0080D" w:rsidRDefault="005C4B7C">
      <w:r>
        <w:t>Python</w:t>
      </w:r>
    </w:p>
    <w:p w14:paraId="62E3E000" w14:textId="77777777" w:rsidR="00A0080D" w:rsidRDefault="005C4B7C">
      <w:r>
        <w:t>in</w:t>
      </w:r>
      <w:r>
        <w:t>t((df['AST'] &gt;= 8).sum())</w:t>
      </w:r>
    </w:p>
    <w:p w14:paraId="5B153F9B" w14:textId="77777777" w:rsidR="00A0080D" w:rsidRDefault="005C4B7C">
      <w:r>
        <w:t>Example result on sample: 5</w:t>
      </w:r>
    </w:p>
    <w:p w14:paraId="593614D1" w14:textId="77777777" w:rsidR="00A0080D" w:rsidRDefault="005C4B7C">
      <w:r>
        <w:t>ChatGPT</w:t>
      </w:r>
    </w:p>
    <w:p w14:paraId="0AC98B44" w14:textId="77777777" w:rsidR="00A0080D" w:rsidRDefault="005C4B7C">
      <w:r>
        <w:t>Can miss boundary values depending on prompt (e.g., ≥ vs &gt;).</w:t>
      </w:r>
    </w:p>
    <w:p w14:paraId="70F07469" w14:textId="77777777" w:rsidR="00A0080D" w:rsidRDefault="005C4B7C">
      <w:pPr>
        <w:pStyle w:val="Heading1"/>
      </w:pPr>
      <w:r>
        <w:t>Visuals</w:t>
      </w:r>
    </w:p>
    <w:p w14:paraId="53AECFA3" w14:textId="77777777" w:rsidR="00A0080D" w:rsidRDefault="005C4B7C">
      <w:r>
        <w:t>1) Top-10 scorers bar chart</w:t>
      </w:r>
    </w:p>
    <w:p w14:paraId="746084D7" w14:textId="77777777" w:rsidR="00A0080D" w:rsidRDefault="005C4B7C">
      <w:r>
        <w:t>2) Assists histogram</w:t>
      </w:r>
    </w:p>
    <w:p w14:paraId="35D52A23" w14:textId="77777777" w:rsidR="00A0080D" w:rsidRDefault="005C4B7C">
      <w:r>
        <w:t>3) PTS vs AST scatter</w:t>
      </w:r>
    </w:p>
    <w:p w14:paraId="4DBE4845" w14:textId="77777777" w:rsidR="00A0080D" w:rsidRDefault="005C4B7C">
      <w:pPr>
        <w:pStyle w:val="Heading1"/>
      </w:pPr>
      <w:r>
        <w:t>Validation &amp; Limitations</w:t>
      </w:r>
    </w:p>
    <w:p w14:paraId="17E76AD1" w14:textId="77777777" w:rsidR="00A0080D" w:rsidRDefault="005C4B7C">
      <w:r>
        <w:t xml:space="preserve">• Deterministic questions </w:t>
      </w:r>
      <w:r>
        <w:t>have definitive code answers</w:t>
      </w:r>
    </w:p>
    <w:p w14:paraId="23F98F0C" w14:textId="77777777" w:rsidR="00A0080D" w:rsidRDefault="005C4B7C">
      <w:r>
        <w:t>• 'Most complete' and 'best shooter' depend on criteria; composite makes this explicit</w:t>
      </w:r>
    </w:p>
    <w:p w14:paraId="37F17EE6" w14:textId="77777777" w:rsidR="00A0080D" w:rsidRDefault="005C4B7C">
      <w:r>
        <w:t>• Small subset included; ready to swap in larger dataset</w:t>
      </w:r>
    </w:p>
    <w:p w14:paraId="469E1898" w14:textId="77777777" w:rsidR="00A0080D" w:rsidRDefault="005C4B7C">
      <w:pPr>
        <w:pStyle w:val="Heading1"/>
      </w:pPr>
      <w:r>
        <w:t>Files Included</w:t>
      </w:r>
    </w:p>
    <w:p w14:paraId="3A224D4B" w14:textId="77777777" w:rsidR="00A0080D" w:rsidRDefault="005C4B7C">
      <w:r>
        <w:t>• Task_05_Complete_NBA_LLManalysis_NbaData.ipynb</w:t>
      </w:r>
    </w:p>
    <w:p w14:paraId="50FC1A6D" w14:textId="77777777" w:rsidR="00A0080D" w:rsidRDefault="005C4B7C">
      <w:r>
        <w:t>• Nba_data.csv</w:t>
      </w:r>
    </w:p>
    <w:p w14:paraId="728E9BD0" w14:textId="77777777" w:rsidR="00A0080D" w:rsidRDefault="005C4B7C">
      <w:r>
        <w:t>• q3</w:t>
      </w:r>
      <w:r>
        <w:t>_composite_table.csv</w:t>
      </w:r>
    </w:p>
    <w:p w14:paraId="63FC810F" w14:textId="77777777" w:rsidR="00A0080D" w:rsidRDefault="005C4B7C">
      <w:r>
        <w:t>• summary_answers.json</w:t>
      </w:r>
    </w:p>
    <w:p w14:paraId="68EFF816" w14:textId="77777777" w:rsidR="00A0080D" w:rsidRDefault="005C4B7C">
      <w:r>
        <w:t>• docs/AI_Street_Interview_Script.md</w:t>
      </w:r>
    </w:p>
    <w:p w14:paraId="590D4373" w14:textId="77777777" w:rsidR="00A0080D" w:rsidRDefault="005C4B7C">
      <w:r>
        <w:t>• docs/Reporting_Form_Answers.md</w:t>
      </w:r>
    </w:p>
    <w:p w14:paraId="6CE17C59" w14:textId="77777777" w:rsidR="00A0080D" w:rsidRDefault="005C4B7C">
      <w:r>
        <w:t>• README_Nba_data.md</w:t>
      </w:r>
    </w:p>
    <w:sectPr w:rsidR="00A00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4B7C"/>
    <w:rsid w:val="00A008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239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F77B28-282B-7145-B7B0-AE640373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Khanderao Ghuge</cp:lastModifiedBy>
  <cp:revision>2</cp:revision>
  <dcterms:created xsi:type="dcterms:W3CDTF">2013-12-23T23:15:00Z</dcterms:created>
  <dcterms:modified xsi:type="dcterms:W3CDTF">2025-08-16T00:51:00Z</dcterms:modified>
  <cp:category/>
</cp:coreProperties>
</file>